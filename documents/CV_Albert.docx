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Curriculum Vitae</w:t>
      </w:r>
    </w:p>
    <w:p>
      <w:pPr>
        <w:pStyle w:val="Heading1"/>
      </w:pPr>
      <w:r>
        <w:t>👨‍💻 Profil</w:t>
      </w:r>
    </w:p>
    <w:p>
      <w:r>
        <w:t>Développeur full-stack et designer UI/UX passionné par la création d’expériences numériques innovantes. Polyvalent, créatif et orienté résultats, je combine expertise technique et sens du design pour livrer des solutions performantes, sécurisées et esthétiques.</w:t>
      </w:r>
    </w:p>
    <w:p>
      <w:pPr>
        <w:pStyle w:val="Heading1"/>
      </w:pPr>
      <w:r>
        <w:t>🚀 Compétences Techniques</w:t>
      </w:r>
    </w:p>
    <w:p>
      <w:pPr>
        <w:pStyle w:val="Heading2"/>
      </w:pPr>
      <w:r>
        <w:t>🔹 Développement Web &amp; Mobile</w:t>
      </w:r>
    </w:p>
    <w:p>
      <w:r>
        <w:t>• Frontend : HTML5, CSS3, JavaScript (ES6+), TypeScript, React</w:t>
      </w:r>
    </w:p>
    <w:p>
      <w:r>
        <w:t>• Backend : Python (Django), Java (Spring Boot), Node.js</w:t>
      </w:r>
    </w:p>
    <w:p>
      <w:r>
        <w:t>• Mobile : React Native, Flutter</w:t>
      </w:r>
    </w:p>
    <w:p>
      <w:pPr>
        <w:pStyle w:val="Heading2"/>
      </w:pPr>
      <w:r>
        <w:t>🎨 Design &amp; UI/UX</w:t>
      </w:r>
    </w:p>
    <w:p>
      <w:r>
        <w:t>• Conception UI/UX avec Figma &amp; Photoshop</w:t>
      </w:r>
    </w:p>
    <w:p>
      <w:r>
        <w:t>• Création de maquettes, wireframes, prototypes interactifs</w:t>
      </w:r>
    </w:p>
    <w:p>
      <w:r>
        <w:t>• Expérience utilisateur et accessibilité</w:t>
      </w:r>
    </w:p>
    <w:p>
      <w:pPr>
        <w:pStyle w:val="Heading2"/>
      </w:pPr>
      <w:r>
        <w:t>💾 Bases de Données</w:t>
      </w:r>
    </w:p>
    <w:p>
      <w:r>
        <w:t>• MySQL, PostgreSQL, Oracle, MongoDB</w:t>
      </w:r>
    </w:p>
    <w:p>
      <w:pPr>
        <w:pStyle w:val="Heading2"/>
      </w:pPr>
      <w:r>
        <w:t>⚙️ DevOps &amp; Outils</w:t>
      </w:r>
    </w:p>
    <w:p>
      <w:r>
        <w:t>• Git/GitHub, Docker, CI/CD</w:t>
      </w:r>
    </w:p>
    <w:p>
      <w:r>
        <w:t>• Méthodologies Agile/Scrum</w:t>
      </w:r>
    </w:p>
    <w:p>
      <w:pPr>
        <w:pStyle w:val="Heading1"/>
      </w:pPr>
      <w:r>
        <w:t>💼 Expériences Professionnelles</w:t>
      </w:r>
    </w:p>
    <w:p>
      <w:r>
        <w:t>Développeur Full-Stack &amp; Designer UI/UX — Freelance | 2021 – Présent</w:t>
      </w:r>
    </w:p>
    <w:p>
      <w:r>
        <w:t>• Développement d’applications web et mobiles sur mesure</w:t>
        <w:br/>
        <w:t>• Intégration d’API REST &amp; GraphQL</w:t>
        <w:br/>
        <w:t>• Réalisation de dashboards interactifs et sécurisés</w:t>
        <w:br/>
        <w:t>• Design d’interfaces intuitives respectant les standards UX</w:t>
      </w:r>
    </w:p>
    <w:p>
      <w:r>
        <w:t>Stagiaire Développeur Backend — Entreprise X | 2020</w:t>
      </w:r>
    </w:p>
    <w:p>
      <w:r>
        <w:t>• Participation au développement d’une application de gestion d’entreprise sous Spring Boot &amp; PostgreSQL</w:t>
        <w:br/>
        <w:t>• Optimisation des requêtes SQL et amélioration des performances</w:t>
      </w:r>
    </w:p>
    <w:p>
      <w:pPr>
        <w:pStyle w:val="Heading1"/>
      </w:pPr>
      <w:r>
        <w:t>🎓 Formation</w:t>
      </w:r>
    </w:p>
    <w:p>
      <w:r>
        <w:t>• Licence en Génie Logiciel — Université … (Année – Année)</w:t>
      </w:r>
    </w:p>
    <w:p>
      <w:r>
        <w:t>• Certifications (React, Django, UI/UX, Docker…)</w:t>
      </w:r>
    </w:p>
    <w:p>
      <w:pPr>
        <w:pStyle w:val="Heading1"/>
      </w:pPr>
      <w:r>
        <w:t>🌍 Langues</w:t>
      </w:r>
    </w:p>
    <w:p>
      <w:r>
        <w:t>• Français : ⭐⭐⭐⭐☆</w:t>
      </w:r>
    </w:p>
    <w:p>
      <w:r>
        <w:t>• Anglais : ⭐⭐⭐⭐☆</w:t>
      </w:r>
    </w:p>
    <w:p>
      <w:pPr>
        <w:pStyle w:val="Heading1"/>
      </w:pPr>
      <w:r>
        <w:t>📱 Contact</w:t>
      </w:r>
    </w:p>
    <w:p>
      <w:r>
        <w:t>📧 Email : ton.email@exemple.com</w:t>
        <w:br/>
        <w:t>🌐 Portfolio : github.com/tonprofil</w:t>
        <w:br/>
        <w:t>📍 Localisation : Ville, Pays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