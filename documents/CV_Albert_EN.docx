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Curriculum Vitae</w:t>
      </w:r>
    </w:p>
    <w:p>
      <w:pPr>
        <w:pStyle w:val="Heading1"/>
      </w:pPr>
      <w:r>
        <w:t>👨‍💻 Profile</w:t>
      </w:r>
    </w:p>
    <w:p>
      <w:r>
        <w:t>Full-stack developer and UI/UX designer passionate about creating innovative digital experiences. Versatile, creative, and results-driven, I combine strong technical expertise with design skills to deliver secure, efficient, and user-friendly solutions.</w:t>
      </w:r>
    </w:p>
    <w:p>
      <w:pPr>
        <w:pStyle w:val="Heading1"/>
      </w:pPr>
      <w:r>
        <w:t>🚀 Technical Skills</w:t>
      </w:r>
    </w:p>
    <w:p>
      <w:pPr>
        <w:pStyle w:val="Heading2"/>
      </w:pPr>
      <w:r>
        <w:t>🔹 Web &amp; Mobile Development</w:t>
      </w:r>
    </w:p>
    <w:p>
      <w:r>
        <w:t>• Frontend: HTML5, CSS3, JavaScript (ES6+), TypeScript, React</w:t>
      </w:r>
    </w:p>
    <w:p>
      <w:r>
        <w:t>• Backend: Python (Django), Java (Spring Boot), Node.js</w:t>
      </w:r>
    </w:p>
    <w:p>
      <w:r>
        <w:t>• Mobile: React Native, Flutter</w:t>
      </w:r>
    </w:p>
    <w:p>
      <w:pPr>
        <w:pStyle w:val="Heading2"/>
      </w:pPr>
      <w:r>
        <w:t>🎨 Design &amp; UI/UX</w:t>
      </w:r>
    </w:p>
    <w:p>
      <w:r>
        <w:t>• UI/UX design with Figma &amp; Photoshop</w:t>
      </w:r>
    </w:p>
    <w:p>
      <w:r>
        <w:t>• Creating mockups, wireframes, and interactive prototypes</w:t>
      </w:r>
    </w:p>
    <w:p>
      <w:r>
        <w:t>• User experience optimization and accessibility</w:t>
      </w:r>
    </w:p>
    <w:p>
      <w:pPr>
        <w:pStyle w:val="Heading2"/>
      </w:pPr>
      <w:r>
        <w:t>💾 Databases</w:t>
      </w:r>
    </w:p>
    <w:p>
      <w:r>
        <w:t>• MySQL, PostgreSQL, Oracle, MongoDB</w:t>
      </w:r>
    </w:p>
    <w:p>
      <w:pPr>
        <w:pStyle w:val="Heading2"/>
      </w:pPr>
      <w:r>
        <w:t>⚙️ DevOps &amp; Tools</w:t>
      </w:r>
    </w:p>
    <w:p>
      <w:r>
        <w:t>• Git/GitHub, Docker, CI/CD</w:t>
      </w:r>
    </w:p>
    <w:p>
      <w:r>
        <w:t>• Agile/Scrum methodologies</w:t>
      </w:r>
    </w:p>
    <w:p>
      <w:pPr>
        <w:pStyle w:val="Heading1"/>
      </w:pPr>
      <w:r>
        <w:t>💼 Professional Experience</w:t>
      </w:r>
    </w:p>
    <w:p>
      <w:r>
        <w:t>Full-Stack Developer &amp; UI/UX Designer — Freelance | 2021 – Present</w:t>
      </w:r>
    </w:p>
    <w:p>
      <w:r>
        <w:t>• Development of custom web and mobile applications</w:t>
        <w:br/>
        <w:t>• Integration of REST &amp; GraphQL APIs</w:t>
        <w:br/>
        <w:t>• Creation of interactive and secure dashboards</w:t>
        <w:br/>
        <w:t>• Designing intuitive interfaces following UX standards</w:t>
      </w:r>
    </w:p>
    <w:p>
      <w:r>
        <w:t>Backend Developer Intern — Company X | 2020</w:t>
      </w:r>
    </w:p>
    <w:p>
      <w:r>
        <w:t>• Contributed to the development of a business management application using Spring Boot &amp; PostgreSQL</w:t>
        <w:br/>
        <w:t>• Optimized SQL queries and improved application performance</w:t>
      </w:r>
    </w:p>
    <w:p>
      <w:pPr>
        <w:pStyle w:val="Heading1"/>
      </w:pPr>
      <w:r>
        <w:t>🎓 Education</w:t>
      </w:r>
    </w:p>
    <w:p>
      <w:r>
        <w:t>• Bachelor's Degree in Software Engineering — University … (Year – Year)</w:t>
      </w:r>
    </w:p>
    <w:p>
      <w:r>
        <w:t>• Certifications (React, Django, UI/UX, Docker, etc.)</w:t>
      </w:r>
    </w:p>
    <w:p>
      <w:pPr>
        <w:pStyle w:val="Heading1"/>
      </w:pPr>
      <w:r>
        <w:t>🌍 Languages</w:t>
      </w:r>
    </w:p>
    <w:p>
      <w:r>
        <w:t>• French: ⭐⭐⭐⭐☆</w:t>
      </w:r>
    </w:p>
    <w:p>
      <w:r>
        <w:t>• English: ⭐⭐⭐⭐☆</w:t>
      </w:r>
    </w:p>
    <w:p>
      <w:pPr>
        <w:pStyle w:val="Heading1"/>
      </w:pPr>
      <w:r>
        <w:t>📱 Contact</w:t>
      </w:r>
    </w:p>
    <w:p>
      <w:r>
        <w:t>📧 Email: your.email@example.com</w:t>
        <w:br/>
        <w:t>🌐 Portfolio: github.com/yourprofile</w:t>
        <w:br/>
        <w:t>📍 Location: City, Country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